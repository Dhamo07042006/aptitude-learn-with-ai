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Dhamo - Performance Report</w:t>
      </w:r>
    </w:p>
    <w:p>
      <w:r>
        <w:t>This report provides detailed insights into student's performance by topic, subtopic, and learning fundamentals.</w:t>
        <w:br/>
      </w:r>
    </w:p>
    <w:p>
      <w:pPr>
        <w:pStyle w:val="Heading1"/>
      </w:pPr>
      <w:r>
        <w:t>Learning Fundamentals</w:t>
      </w:r>
    </w:p>
    <w:p>
      <w:r>
        <w:t>Listening: 98.11%</w:t>
      </w:r>
    </w:p>
    <w:p>
      <w:r>
        <w:t>Grasping: 30.00%</w:t>
      </w:r>
    </w:p>
    <w:p>
      <w:r>
        <w:t>Retention: 30.00%</w:t>
      </w:r>
    </w:p>
    <w:p>
      <w:r>
        <w:t>Application: nan%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undamental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Topic Accuracy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ic_accurac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Subtopic Accuracy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btopic_accurac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Question-wise Performance</w:t>
      </w:r>
    </w:p>
    <w:p>
      <w:r>
        <w:t>Q: The ratio 5 : 4 expressed as a percent equals:</w:t>
        <w:br/>
        <w:t>Topic/Subtopic: N/A / Percentages</w:t>
        <w:br/>
        <w:t>Your Answer: b | Correct Answer: d | ❌ Incorrect | Time Taken: 2.02s</w:t>
      </w:r>
    </w:p>
    <w:p>
      <w:r>
        <w:t>Q: What is 15 percent of Rs. 34?</w:t>
        <w:br/>
        <w:t>Topic/Subtopic: N/A / Percentages</w:t>
        <w:br/>
        <w:t>Your Answer: a | Correct Answer: d | ❌ Incorrect | Time Taken: 2.74s</w:t>
      </w:r>
    </w:p>
    <w:p>
      <w:r>
        <w:t>Q: 63% of  3 4/7 is:</w:t>
        <w:br/>
        <w:t>Topic/Subtopic: N/A / Percentages</w:t>
        <w:br/>
        <w:t>Your Answer: a | Correct Answer: a | ✅ Correct | Time Taken: 1.9s</w:t>
      </w:r>
    </w:p>
    <w:p>
      <w:r>
        <w:t>Q: 88% of 370 + 24% of 210 - ? = 118?</w:t>
        <w:br/>
        <w:t>Topic/Subtopic: N/A / Percentages</w:t>
        <w:br/>
        <w:t>Your Answer: b | Correct Answer: b | ✅ Correct | Time Taken: 1.99s</w:t>
      </w:r>
    </w:p>
    <w:p>
      <w:r>
        <w:t>Q: 860% of 50 + 50% of 860 =?</w:t>
        <w:br/>
        <w:t>Topic/Subtopic: N/A / Percentages</w:t>
        <w:br/>
        <w:t>Your Answer: b | Correct Answer: c | ❌ Incorrect | Time Taken: 2.0s</w:t>
      </w:r>
    </w:p>
    <w:p>
      <w:r>
        <w:t>Q: 270 candidate appeared for an examination, of which 252 passed. The pass percentage is:</w:t>
        <w:br/>
        <w:t>Topic/Subtopic: N/A / Percentages</w:t>
        <w:br/>
        <w:t>Your Answer: b | Correct Answer: d | ❌ Incorrect | Time Taken: 1.79s</w:t>
      </w:r>
    </w:p>
    <w:p>
      <w:r>
        <w:t>Q: 0.01 is what percent of 0.1?</w:t>
        <w:br/>
        <w:t>Topic/Subtopic: N/A / Percentages</w:t>
        <w:br/>
        <w:t>Your Answer: b | Correct Answer: b | ✅ Correct | Time Taken: 1.95s</w:t>
      </w:r>
    </w:p>
    <w:p>
      <w:r>
        <w:t>Q: What percent of Rs. 2650 is Rs. 1987.50?</w:t>
        <w:br/>
        <w:t>Topic/Subtopic: N/A / Percentages</w:t>
        <w:br/>
        <w:t>Your Answer: a | Correct Answer: b | ❌ Incorrect | Time Taken: 2.68s</w:t>
      </w:r>
    </w:p>
    <w:p>
      <w:r>
        <w:t>Q: How many litres of pure acid are there in 8 litres of a 20% solution?</w:t>
        <w:br/>
        <w:t>Topic/Subtopic: N/A / Percentages</w:t>
        <w:br/>
        <w:t>Your Answer: b | Correct Answer: c | ❌ Incorrect | Time Taken: 0.0s</w:t>
      </w:r>
    </w:p>
    <w:p>
      <w:r>
        <w:t>Q: Which one of the following shows the best percentage?</w:t>
        <w:br/>
        <w:t>Topic/Subtopic: N/A / Percentages</w:t>
        <w:br/>
        <w:t>Your Answer: a | Correct Answer: b | ❌ Incorrect | Time Taken: 1.87s</w:t>
      </w:r>
    </w:p>
    <w:p>
      <w:pPr>
        <w:pStyle w:val="Heading1"/>
      </w:pPr>
      <w:r>
        <w:t>AI Analysis &amp; Motivation</w:t>
      </w:r>
    </w:p>
    <w:p>
      <w:r>
        <w:t>Dhamo's performance in this report is based on the results of the study.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