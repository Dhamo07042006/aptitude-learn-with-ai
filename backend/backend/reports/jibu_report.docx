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jibu - Performance Report</w:t>
      </w:r>
    </w:p>
    <w:p>
      <w:r>
        <w:t>This report provides detailed insights into student's performance by topic, subtopic, and learning fundamentals.</w:t>
        <w:br/>
      </w:r>
    </w:p>
    <w:p>
      <w:pPr>
        <w:pStyle w:val="Heading1"/>
      </w:pPr>
      <w:r>
        <w:t>Learning Fundamentals</w:t>
      </w:r>
    </w:p>
    <w:p>
      <w:r>
        <w:t>Listening: 98.20%</w:t>
      </w:r>
    </w:p>
    <w:p>
      <w:r>
        <w:t>Grasping: 30.00%</w:t>
      </w:r>
    </w:p>
    <w:p>
      <w:r>
        <w:t>Retention: 30.00%</w:t>
      </w:r>
    </w:p>
    <w:p>
      <w:r>
        <w:t>Application: nan%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undamental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Topic Accuracy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ic_accurac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Subtopic Accuracy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btopic_accurac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Question-wise Performance</w:t>
      </w:r>
    </w:p>
    <w:p>
      <w:r>
        <w:t>Q: Which data structure is used to implement a cache with a least recently used (LRU) eviction policy?</w:t>
        <w:br/>
        <w:t>Topic/Subtopic: N/A / N/A</w:t>
        <w:br/>
        <w:t>Your Answer: b | Correct Answer: B | ✅ Correct | Time Taken: 2.18s</w:t>
      </w:r>
    </w:p>
    <w:p>
      <w:r>
        <w:t>Q: What is the time complexity of the best-case scenario for quicksort?</w:t>
        <w:br/>
        <w:t>Topic/Subtopic: N/A / N/A</w:t>
        <w:br/>
        <w:t>Your Answer: b | Correct Answer: B | ✅ Correct | Time Taken: 2.55s</w:t>
      </w:r>
    </w:p>
    <w:p>
      <w:r>
        <w:t>Q: Which machine learning algorithm is used for clustering data points into groups based on their similarity?</w:t>
        <w:br/>
        <w:t>Topic/Subtopic: N/A / N/A</w:t>
        <w:br/>
        <w:t>Your Answer: c | Correct Answer: D | ❌ Incorrect | Time Taken: 2.35s</w:t>
      </w:r>
    </w:p>
    <w:p>
      <w:r>
        <w:t>Q: Which of the following is not a valid access specifier in Java?</w:t>
        <w:br/>
        <w:t>Topic/Subtopic: N/A / N/A</w:t>
        <w:br/>
        <w:t>Your Answer: b | Correct Answer: D | ❌ Incorrect | Time Taken: 1.61s</w:t>
      </w:r>
    </w:p>
    <w:p>
      <w:r>
        <w:t>Q: What is the purpose of the virtual keyword in C++?</w:t>
        <w:br/>
        <w:t>Topic/Subtopic: N/A / N/A</w:t>
        <w:br/>
        <w:t>Your Answer: a | Correct Answer: D | ❌ Incorrect | Time Taken: 1.87s</w:t>
      </w:r>
    </w:p>
    <w:p>
      <w:r>
        <w:t>Q: Which of the following is not a type of software testing?</w:t>
        <w:br/>
        <w:t>Topic/Subtopic: N/A / N/A</w:t>
        <w:br/>
        <w:t>Your Answer: d | Correct Answer: D | ✅ Correct | Time Taken: 1.98s</w:t>
      </w:r>
    </w:p>
    <w:p>
      <w:r>
        <w:t>Q: Which of the following is not a type of virtualization?</w:t>
        <w:br/>
        <w:t>Topic/Subtopic: N/A / N/A</w:t>
        <w:br/>
        <w:t>Your Answer: b | Correct Answer: D | ❌ Incorrect | Time Taken: 1.7s</w:t>
      </w:r>
    </w:p>
    <w:p>
      <w:r>
        <w:t>Q: What is the primary purpose of a load balancer in a network?</w:t>
        <w:br/>
        <w:t>Topic/Subtopic: N/A / N/A</w:t>
        <w:br/>
        <w:t>Your Answer: b | Correct Answer: C | ❌ Incorrect | Time Taken: 1.85s</w:t>
      </w:r>
    </w:p>
    <w:p>
      <w:r>
        <w:t>Q: In the context of computer networks what does TCP stand for?</w:t>
        <w:br/>
        <w:t>Topic/Subtopic: N/A / N/A</w:t>
        <w:br/>
        <w:t>Your Answer: c | Correct Answer: A | ❌ Incorrect | Time Taken: 1.86s</w:t>
      </w:r>
    </w:p>
    <w:p>
      <w:r>
        <w:t>Q: What is the key difference between GPU and CPU?</w:t>
        <w:br/>
        <w:t>Topic/Subtopic: N/A / N/A</w:t>
        <w:br/>
        <w:t>Your Answer: c | Correct Answer: A | ❌ Incorrect | Time Taken: 0.0s</w:t>
      </w:r>
    </w:p>
    <w:p>
      <w:pPr>
        <w:pStyle w:val="Heading1"/>
      </w:pPr>
      <w:r>
        <w:t>AI Analysis &amp; Motivation</w:t>
      </w:r>
    </w:p>
    <w:p>
      <w:r>
        <w:t>The views expressed by contributors are their own and not the views of The Hill.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