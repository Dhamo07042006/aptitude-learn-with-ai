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jiburan - Performance Report</w:t>
      </w:r>
    </w:p>
    <w:p>
      <w:r>
        <w:t>This report provides detailed insights into student's performance by topic, subtopic, and learning fundamentals.</w:t>
        <w:br/>
      </w:r>
    </w:p>
    <w:p>
      <w:pPr>
        <w:pStyle w:val="Heading1"/>
      </w:pPr>
      <w:r>
        <w:t>Learning Fundamentals</w:t>
      </w:r>
    </w:p>
    <w:p>
      <w:r>
        <w:t>Listening: 93.77%</w:t>
      </w:r>
    </w:p>
    <w:p>
      <w:r>
        <w:t>Grasping: 0.00%</w:t>
      </w:r>
    </w:p>
    <w:p>
      <w:r>
        <w:t>Retention: 0.00%</w:t>
      </w:r>
    </w:p>
    <w:p>
      <w:r>
        <w:t>Application: nan%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undamenta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accurac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Subtopic Accuracy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topic_accura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Question-wise Performance</w:t>
      </w:r>
    </w:p>
    <w:p>
      <w:r>
        <w:t>Q: Which sorting algorithm is known for its stability?</w:t>
        <w:br/>
        <w:t>Topic/Subtopic: N/A / N/A</w:t>
        <w:br/>
        <w:t>Your Answer: b | Correct Answer: A | ❌ Incorrect | Time Taken: 0.0s</w:t>
      </w:r>
    </w:p>
    <w:p>
      <w:r>
        <w:t>Q: What is the process of preparing raw data by cleaning transforming and normalizing it for machine learning?</w:t>
        <w:br/>
        <w:t>Topic/Subtopic: N/A / N/A</w:t>
        <w:br/>
        <w:t>Your Answer: c | Correct Answer: A | ❌ Incorrect | Time Taken: 1.48s</w:t>
      </w:r>
    </w:p>
    <w:p>
      <w:r>
        <w:t>Q: Which machine learning algorithm is inspired by the behavior of neurons in the human brain?</w:t>
        <w:br/>
        <w:t>Topic/Subtopic: N/A / N/A</w:t>
        <w:br/>
        <w:t>Your Answer: a | Correct Answer: D | ❌ Incorrect | Time Taken: 48.37s</w:t>
      </w:r>
    </w:p>
    <w:p>
      <w:r>
        <w:t>Q: The loss function in a machine learning model measures:</w:t>
        <w:br/>
        <w:t>Topic/Subtopic: N/A / N/A</w:t>
        <w:br/>
        <w:t>Your Answer: d | Correct Answer: C | ❌ Incorrect | Time Taken: 1.5s</w:t>
      </w:r>
    </w:p>
    <w:p>
      <w:r>
        <w:t>Q: What is the name of the technique used to deal with overfitting in machine learning models?</w:t>
        <w:br/>
        <w:t>Topic/Subtopic: N/A / N/A</w:t>
        <w:br/>
        <w:t>Your Answer: d | Correct Answer: B | ❌ Incorrect | Time Taken: 1.47s</w:t>
      </w:r>
    </w:p>
    <w:p>
      <w:r>
        <w:t>Q: What is the purpose of feature scaling in machine learning?</w:t>
        <w:br/>
        <w:t>Topic/Subtopic: N/A / N/A</w:t>
        <w:br/>
        <w:t>Your Answer: b | Correct Answer: A | ❌ Incorrect | Time Taken: 2.6s</w:t>
      </w:r>
    </w:p>
    <w:p>
      <w:r>
        <w:t>Q: Which machine learning algorithm is used for recommendation systems and can predict the preferences of users based on their past behavior?</w:t>
        <w:br/>
        <w:t>Topic/Subtopic: N/A / N/A</w:t>
        <w:br/>
        <w:t>Your Answer: b | Correct Answer: D | ❌ Incorrect | Time Taken: 1.82s</w:t>
      </w:r>
    </w:p>
    <w:p>
      <w:r>
        <w:t>Q: Which of the following is not a type of software testing?</w:t>
        <w:br/>
        <w:t>Topic/Subtopic: N/A / N/A</w:t>
        <w:br/>
        <w:t>Your Answer: b | Correct Answer: D | ❌ Incorrect | Time Taken: 1.68s</w:t>
      </w:r>
    </w:p>
    <w:p>
      <w:r>
        <w:t>Q: What is the key difference between public and private inheritance in C++?</w:t>
        <w:br/>
        <w:t>Topic/Subtopic: N/A / N/A</w:t>
        <w:br/>
        <w:t>Your Answer: b | Correct Answer: A | ❌ Incorrect | Time Taken: 1.67s</w:t>
      </w:r>
    </w:p>
    <w:p>
      <w:r>
        <w:t>Q: What is the key difference between depth-first search (DFS) and breadth-first search (BFS)?</w:t>
        <w:br/>
        <w:t>Topic/Subtopic: N/A / N/A</w:t>
        <w:br/>
        <w:t>Your Answer: a | Correct Answer: D | ❌ Incorrect | Time Taken: 1.76s</w:t>
      </w:r>
    </w:p>
    <w:p>
      <w:pPr>
        <w:pStyle w:val="Heading1"/>
      </w:pPr>
      <w:r>
        <w:t>AI Analysis &amp; Motivation</w:t>
      </w:r>
    </w:p>
    <w:p>
      <w:r>
        <w:t>Summarize this student's performance and add a motivational paragraph for jiburan: “I have a lot of respect for you, and I have my respect for you,“ he said. “I am grateful to you.“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