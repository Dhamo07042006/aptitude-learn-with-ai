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Dhamo123 - Performance Report</w:t>
      </w:r>
    </w:p>
    <w:p>
      <w:r>
        <w:t>This report provides detailed insights into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98.32%</w:t>
      </w:r>
    </w:p>
    <w:p>
      <w:r>
        <w:t>Grasping: 30.00%</w:t>
      </w:r>
    </w:p>
    <w:p>
      <w:r>
        <w:t>Retention: 30.00%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 Analysis</w:t>
      </w:r>
    </w:p>
    <w:p>
      <w:r>
        <w:t>Total Questions: 10</w:t>
      </w:r>
    </w:p>
    <w:p>
      <w:r>
        <w:t>Correct Answers: 3</w:t>
      </w:r>
    </w:p>
    <w:p>
      <w:r>
        <w:t>Incorrect Answers: 7</w:t>
      </w:r>
    </w:p>
    <w:p>
      <w:r>
        <w:t>Average Time per Question: 1.68 seconds</w:t>
      </w:r>
    </w:p>
    <w:p>
      <w:pPr>
        <w:pStyle w:val="Heading1"/>
      </w:pPr>
      <w:r>
        <w:t>Question-wise Performance</w:t>
      </w:r>
    </w:p>
    <w:p>
      <w:r>
        <w:t>Q: Which data structure is used to implement a cache with a least recently used (LRU) eviction policy?</w:t>
        <w:br/>
        <w:t>Topic/Subtopic: N/A / N/A</w:t>
        <w:br/>
        <w:t>Your Answer: a | Correct Answer: B | ❌ Incorrect | Time Taken: 2.65s</w:t>
      </w:r>
    </w:p>
    <w:p>
      <w:r>
        <w:t>Q: What is the time complexity of the best-case scenario for quicksort?</w:t>
        <w:br/>
        <w:t>Topic/Subtopic: N/A / N/A</w:t>
        <w:br/>
        <w:t>Your Answer: a | Correct Answer: B | ❌ Incorrect | Time Taken: 1.62s</w:t>
      </w:r>
    </w:p>
    <w:p>
      <w:r>
        <w:t>Q: Which of the following is not a fundamental data type in C?</w:t>
        <w:br/>
        <w:t>Topic/Subtopic: N/A / N/A</w:t>
        <w:br/>
        <w:t>Your Answer: c | Correct Answer: B | ❌ Incorrect | Time Taken: 1.49s</w:t>
      </w:r>
    </w:p>
    <w:p>
      <w:r>
        <w:t>Q: What is the process of preparing raw data by cleaning transforming and normalizing it for machine learning?</w:t>
        <w:br/>
        <w:t>Topic/Subtopic: N/A / N/A</w:t>
        <w:br/>
        <w:t>Your Answer: d | Correct Answer: A | ❌ Incorrect | Time Taken: 1.53s</w:t>
      </w:r>
    </w:p>
    <w:p>
      <w:r>
        <w:t>Q: What is the purpose of feature scaling in machine learning?</w:t>
        <w:br/>
        <w:t>Topic/Subtopic: N/A / N/A</w:t>
        <w:br/>
        <w:t>Your Answer: c | Correct Answer: A | ❌ Incorrect | Time Taken: 1.65s</w:t>
      </w:r>
    </w:p>
    <w:p>
      <w:r>
        <w:t>Q: What is the purpose of the static keyword in C++?</w:t>
        <w:br/>
        <w:t>Topic/Subtopic: N/A / N/A</w:t>
        <w:br/>
        <w:t>Your Answer: c | Correct Answer: C | ✅ Correct | Time Taken: 2.24s</w:t>
      </w:r>
    </w:p>
    <w:p>
      <w:r>
        <w:t>Q: What is the purpose of the yield statement in Python?</w:t>
        <w:br/>
        <w:t>Topic/Subtopic: N/A / N/A</w:t>
        <w:br/>
        <w:t>Your Answer: c | Correct Answer: B | ❌ Incorrect | Time Taken: 0.0s</w:t>
      </w:r>
    </w:p>
    <w:p>
      <w:r>
        <w:t>Q: What is the purpose of the lambda keyword in Python?</w:t>
        <w:br/>
        <w:t>Topic/Subtopic: N/A / N/A</w:t>
        <w:br/>
        <w:t>Your Answer: a | Correct Answer: A | ✅ Correct | Time Taken: 2.35s</w:t>
      </w:r>
    </w:p>
    <w:p>
      <w:r>
        <w:t>Q: What is the primary purpose of a compiler in programming?</w:t>
        <w:br/>
        <w:t>Topic/Subtopic: N/A / N/A</w:t>
        <w:br/>
        <w:t>Your Answer: a | Correct Answer: A | ✅ Correct | Time Taken: 1.57s</w:t>
      </w:r>
    </w:p>
    <w:p>
      <w:r>
        <w:t>Q: In the context of operating systems what is thrashing?</w:t>
        <w:br/>
        <w:t>Topic/Subtopic: N/A / N/A</w:t>
        <w:br/>
        <w:t>Your Answer: b | Correct Answer: A | ❌ Incorrect | Time Taken: 1.66s</w:t>
      </w:r>
    </w:p>
    <w:p>
      <w:pPr>
        <w:pStyle w:val="Heading1"/>
      </w:pPr>
      <w:r>
        <w:t>AI Analysis</w:t>
      </w:r>
    </w:p>
    <w:p>
      <w:r>
        <w:t>This report highlights the results across various topics and subtopics, reflecting strengths and areas for improvement. Topics requiring further attention include: N/A. Areas that may benefit from additional practice: N/A. Overall accuracy: 30.00%, Average time per question: 1.68s. Optimizing time management and concentrating on improvement areas can enhance overall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