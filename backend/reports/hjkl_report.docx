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hjkl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98.32%</w:t>
      </w:r>
    </w:p>
    <w:p>
      <w:r>
        <w:t>Grasping: 33.33%</w:t>
      </w:r>
    </w:p>
    <w:p>
      <w:r>
        <w:t>Retention: 33.33%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3</w:t>
      </w:r>
    </w:p>
    <w:p>
      <w:r>
        <w:t>Correct Answers: 1</w:t>
      </w:r>
    </w:p>
    <w:p>
      <w:r>
        <w:t>Incorrect Answers: 2</w:t>
      </w:r>
    </w:p>
    <w:p>
      <w:r>
        <w:t>Average Time per Question: 1.68 seconds</w:t>
      </w:r>
    </w:p>
    <w:p>
      <w:pPr>
        <w:pStyle w:val="Heading1"/>
      </w:pPr>
      <w:r>
        <w:t>Question-wise Performance</w:t>
      </w:r>
    </w:p>
    <w:p>
      <w:r>
        <w:t>Q: If x + 2 = 7, then the value of x is:</w:t>
        <w:br/>
        <w:t>Topic/Subtopic: N/A / Algebra</w:t>
        <w:br/>
        <w:t>Your Answer: c | Correct Answer: c | ✅ Correct | Time Taken: 2.83s</w:t>
      </w:r>
    </w:p>
    <w:p>
      <w:r>
        <w:t>Q: If 3x = 12, then x = ?</w:t>
        <w:br/>
        <w:t>Topic/Subtopic: N/A / Algebra</w:t>
        <w:br/>
        <w:t>Your Answer: a | Correct Answer: c | ❌ Incorrect | Time Taken: 2.2s</w:t>
      </w:r>
    </w:p>
    <w:p>
      <w:r>
        <w:t>Q: The probability of getting a head in tossing a fair coin is:</w:t>
        <w:br/>
        <w:t>Topic/Subtopic: N/A / Probability</w:t>
        <w:br/>
        <w:t>Your Answer: a | Correct Answer: b | ❌ Incorrect | Time Taken: 0.0s</w:t>
      </w:r>
    </w:p>
    <w:p>
      <w:pPr>
        <w:pStyle w:val="Heading1"/>
      </w:pPr>
      <w:r>
        <w:t>AI Analysis</w:t>
      </w:r>
    </w:p>
    <w:p>
      <w:r>
        <w:t>The performance in this assessment demonstrates a diligent approach to learning. Topics requiring further attention include: N/A. Areas that may benefit from additional practice: Algebra, Probability. Overall accuracy: 33.33%, Average time per question: 1.68s. Maintaining consistent effort and reviewing challenging topics will lead to better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