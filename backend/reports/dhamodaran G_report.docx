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dhamodaran G - Performance Report</w:t>
      </w:r>
    </w:p>
    <w:p>
      <w:r>
        <w:t>This report provides detailed insights into student's performance by topic, subtopic, and learning fundamentals.</w:t>
        <w:br/>
      </w:r>
    </w:p>
    <w:p>
      <w:pPr>
        <w:pStyle w:val="Heading1"/>
      </w:pPr>
      <w:r>
        <w:t>Learning Fundamentals</w:t>
      </w:r>
    </w:p>
    <w:p>
      <w:r>
        <w:t>Listening: 97.98%</w:t>
      </w:r>
    </w:p>
    <w:p>
      <w:r>
        <w:t>Grasping: 10.00%</w:t>
      </w:r>
    </w:p>
    <w:p>
      <w:r>
        <w:t>Retention: 10.00%</w:t>
      </w:r>
    </w:p>
    <w:p>
      <w:r>
        <w:t>Application: nan%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undamental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ic_accurac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Subtopic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btopic_accurac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Question-wise Performance</w:t>
      </w:r>
    </w:p>
    <w:p>
      <w:r>
        <w:t>Q: 3.5 can be expressed in terms of percentage as:</w:t>
        <w:br/>
        <w:t>Topic/Subtopic: N/A / Percentages</w:t>
        <w:br/>
        <w:t>Your Answer: b | Correct Answer: d | ❌ Incorrect | Time Taken: 2.07s</w:t>
      </w:r>
    </w:p>
    <w:p>
      <w:r>
        <w:t>Q: What is 15 percent of Rs. 34?</w:t>
        <w:br/>
        <w:t>Topic/Subtopic: N/A / Percentages</w:t>
        <w:br/>
        <w:t>Your Answer: a | Correct Answer: d | ❌ Incorrect | Time Taken: 2.59s</w:t>
      </w:r>
    </w:p>
    <w:p>
      <w:r>
        <w:t>Q: 63% of  3 4/7 is:</w:t>
        <w:br/>
        <w:t>Topic/Subtopic: N/A / Percentages</w:t>
        <w:br/>
        <w:t>Your Answer: a | Correct Answer: a | ✅ Correct | Time Taken: 1.98s</w:t>
      </w:r>
    </w:p>
    <w:p>
      <w:r>
        <w:t>Q: 860% of 50 + 50% of 860 =?</w:t>
        <w:br/>
        <w:t>Topic/Subtopic: N/A / Percentages</w:t>
        <w:br/>
        <w:t>Your Answer: b | Correct Answer: c | ❌ Incorrect | Time Taken: 3.08s</w:t>
      </w:r>
    </w:p>
    <w:p>
      <w:r>
        <w:t>Q: 45% of 750 - 25% of 480 =?</w:t>
        <w:br/>
        <w:t>Topic/Subtopic: N/A / Percentages</w:t>
        <w:br/>
        <w:t>Your Answer: c | Correct Answer: b | ❌ Incorrect | Time Taken: 1.58s</w:t>
      </w:r>
    </w:p>
    <w:p>
      <w:r>
        <w:t>Q: 218% of 1674 = ? × 1800</w:t>
        <w:br/>
        <w:t>Topic/Subtopic: N/A / Percentages</w:t>
        <w:br/>
        <w:t>Your Answer: c | Correct Answer: d | ❌ Incorrect | Time Taken: 2.35s</w:t>
      </w:r>
    </w:p>
    <w:p>
      <w:r>
        <w:t>Q: 5 out of 2250 parts of earth is sulphur. What is the percentage of sulphur in earth:</w:t>
        <w:br/>
        <w:t>Topic/Subtopic: N/A / Percentages</w:t>
        <w:br/>
        <w:t>Your Answer: c | Correct Answer: b | ❌ Incorrect | Time Taken: 0.0s</w:t>
      </w:r>
    </w:p>
    <w:p>
      <w:r>
        <w:t>Q: What percent of 7.2 kg is 18 gms?</w:t>
        <w:br/>
        <w:t>Topic/Subtopic: N/A / Percentages</w:t>
        <w:br/>
        <w:t>Your Answer: a | Correct Answer: b | ❌ Incorrect | Time Taken: 2.61s</w:t>
      </w:r>
    </w:p>
    <w:p>
      <w:r>
        <w:t>Q: 0.01 is what percent of 0.1?</w:t>
        <w:br/>
        <w:t>Topic/Subtopic: N/A / Percentages</w:t>
        <w:br/>
        <w:t>Your Answer: d | Correct Answer: b | ❌ Incorrect | Time Taken: 1.87s</w:t>
      </w:r>
    </w:p>
    <w:p>
      <w:r>
        <w:t>Q: Which one of the following shows the best percentage?</w:t>
        <w:br/>
        <w:t>Topic/Subtopic: N/A / Percentages</w:t>
        <w:br/>
        <w:t>Your Answer: a | Correct Answer: b | ❌ Incorrect | Time Taken: 2.05s</w:t>
      </w:r>
    </w:p>
    <w:p>
      <w:pPr>
        <w:pStyle w:val="Heading1"/>
      </w:pPr>
      <w:r>
        <w:t>AI Analysis &amp; Motivation</w:t>
      </w:r>
    </w:p>
    <w:p>
      <w:r>
        <w:t>dhamodaran G effectively applied concepts correctly. dhamodaran G has shown consistent effort and progress. Overall accuracy: 10.00%, Average time per question: 2.02s. Areas to improve: N/A. With continued practice, dhamodaran G can achieve even higher accuracy.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