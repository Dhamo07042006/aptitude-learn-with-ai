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dhamo1 -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91.15%</w:t>
      </w:r>
    </w:p>
    <w:p>
      <w:r>
        <w:t>Grasping: 33.33%</w:t>
      </w:r>
    </w:p>
    <w:p>
      <w:r>
        <w:t>Retention: 33.33%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6</w:t>
      </w:r>
    </w:p>
    <w:p>
      <w:r>
        <w:t>Correct Answers: 2</w:t>
      </w:r>
    </w:p>
    <w:p>
      <w:r>
        <w:t>Incorrect Answers: 4</w:t>
      </w:r>
    </w:p>
    <w:p>
      <w:r>
        <w:t>Average Time per Question: 8.85 seconds</w:t>
      </w:r>
    </w:p>
    <w:p>
      <w:pPr>
        <w:pStyle w:val="Heading1"/>
      </w:pPr>
      <w:r>
        <w:t>Question-wise Performance</w:t>
      </w:r>
    </w:p>
    <w:p>
      <w:r>
        <w:t>Q: Half of 1 percent written as a decimal is:</w:t>
        <w:br/>
        <w:t>Topic/Subtopic: N/A / Percentages</w:t>
        <w:br/>
        <w:t>Your Answer: c | Correct Answer: a | ❌ Incorrect | Time Taken: 1.6s</w:t>
      </w:r>
    </w:p>
    <w:p>
      <w:r>
        <w:t>Q: 63% of  3 4/7 is:</w:t>
        <w:br/>
        <w:t>Topic/Subtopic: N/A / Percentages</w:t>
        <w:br/>
        <w:t>Your Answer: c | Correct Answer: a | ❌ Incorrect | Time Taken: 44.75s</w:t>
      </w:r>
    </w:p>
    <w:p>
      <w:r>
        <w:t>Q: 88% of 370 + 24% of 210 - ? = 118?</w:t>
        <w:br/>
        <w:t>Topic/Subtopic: N/A / Percentages</w:t>
        <w:br/>
        <w:t>Your Answer: b | Correct Answer: b | ✅ Correct | Time Taken: 1.79s</w:t>
      </w:r>
    </w:p>
    <w:p>
      <w:r>
        <w:t>Q: 860% of 50 + 50% of 860 =?</w:t>
        <w:br/>
        <w:t>Topic/Subtopic: N/A / Percentages</w:t>
        <w:br/>
        <w:t>Your Answer: c | Correct Answer: c | ✅ Correct | Time Taken: 2.39s</w:t>
      </w:r>
    </w:p>
    <w:p>
      <w:r>
        <w:t>Q: 0.01 is what percent of 0.1?</w:t>
        <w:br/>
        <w:t>Topic/Subtopic: N/A / Percentages</w:t>
        <w:br/>
        <w:t>Your Answer: d | Correct Answer: b | ❌ Incorrect | Time Taken: 0.0s</w:t>
      </w:r>
    </w:p>
    <w:p>
      <w:r>
        <w:t>Q: Which one of the following shows the best percentage?</w:t>
        <w:br/>
        <w:t>Topic/Subtopic: N/A / Percentages</w:t>
        <w:br/>
        <w:t>Your Answer: a | Correct Answer: b | ❌ Incorrect | Time Taken: 2.58s</w:t>
      </w:r>
    </w:p>
    <w:p>
      <w:pPr>
        <w:pStyle w:val="Heading1"/>
      </w:pPr>
      <w:r>
        <w:t>AI Analysis</w:t>
      </w:r>
    </w:p>
    <w:p>
      <w:r>
        <w:t>The performance in this assessment demonstrates a diligent approach to learning. Topics requiring further attention include: N/A. Areas that may benefit from additional practice: Percentages. Overall accuracy: 33.33%, Average time per question: 8.85s. Focused practice on weaker areas is recommended to achieve higher accuracy in future assessments.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