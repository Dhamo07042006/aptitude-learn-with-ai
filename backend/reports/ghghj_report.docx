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ghghj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97.56%</w:t>
      </w:r>
    </w:p>
    <w:p>
      <w:r>
        <w:t>Grasping: 40.00%</w:t>
      </w:r>
    </w:p>
    <w:p>
      <w:r>
        <w:t>Retention: 40.00%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Half of 1 percent written as a decimal is:</w:t>
        <w:br/>
        <w:t>Topic/Subtopic: N/A / Percentages</w:t>
        <w:br/>
        <w:t>Your Answer: b | Correct Answer: a | ❌ Incorrect | Time Taken: 1.81s</w:t>
      </w:r>
    </w:p>
    <w:p>
      <w:r>
        <w:t>Q: What is 15 percent of Rs. 34?</w:t>
        <w:br/>
        <w:t>Topic/Subtopic: N/A / Percentages</w:t>
        <w:br/>
        <w:t>Your Answer: b | Correct Answer: d | ❌ Incorrect | Time Taken: 2.52s</w:t>
      </w:r>
    </w:p>
    <w:p>
      <w:r>
        <w:t>Q: 88% of 370 + 24% of 210 - ? = 118?</w:t>
        <w:br/>
        <w:t>Topic/Subtopic: N/A / Percentages</w:t>
        <w:br/>
        <w:t>Your Answer: b | Correct Answer: b | ✅ Correct | Time Taken: 7.0s</w:t>
      </w:r>
    </w:p>
    <w:p>
      <w:r>
        <w:t>Q: 40% of 1640 + ? = 35% of 980 + 150% of 850</w:t>
        <w:br/>
        <w:t>Topic/Subtopic: N/A / Percentages</w:t>
        <w:br/>
        <w:t>Your Answer: c | Correct Answer: c | ✅ Correct | Time Taken: 2.96s</w:t>
      </w:r>
    </w:p>
    <w:p>
      <w:r>
        <w:t>Q: 60% of 264 is the same as:</w:t>
        <w:br/>
        <w:t>Topic/Subtopic: N/A / Percentages</w:t>
        <w:br/>
        <w:t>Your Answer: c | Correct Answer: b | ❌ Incorrect | Time Taken: 1.72s</w:t>
      </w:r>
    </w:p>
    <w:p>
      <w:r>
        <w:t>Q: What percent of 7.2 kg is 18 gms?</w:t>
        <w:br/>
        <w:t>Topic/Subtopic: N/A / Percentages</w:t>
        <w:br/>
        <w:t>Your Answer: b | Correct Answer: b | ✅ Correct | Time Taken: 0.0s</w:t>
      </w:r>
    </w:p>
    <w:p>
      <w:r>
        <w:t>Q: What percent of Rs. 2650 is Rs. 1987.50?</w:t>
        <w:br/>
        <w:t>Topic/Subtopic: N/A / Percentages</w:t>
        <w:br/>
        <w:t>Your Answer: c | Correct Answer: b | ❌ Incorrect | Time Taken: 1.65s</w:t>
      </w:r>
    </w:p>
    <w:p>
      <w:r>
        <w:t>Q: What percent of day is 3 hours?</w:t>
        <w:br/>
        <w:t>Topic/Subtopic: N/A / Percentages</w:t>
        <w:br/>
        <w:t>Your Answer: b | Correct Answer: a | ❌ Incorrect | Time Taken: 1.73s</w:t>
      </w:r>
    </w:p>
    <w:p>
      <w:r>
        <w:t>Q: How many litres of pure acid are there in 8 litres of a 20% solution?</w:t>
        <w:br/>
        <w:t>Topic/Subtopic: N/A / Percentages</w:t>
        <w:br/>
        <w:t>Your Answer: c | Correct Answer: c | ✅ Correct | Time Taken: 2.0s</w:t>
      </w:r>
    </w:p>
    <w:p>
      <w:r>
        <w:t>Q: Which one of the following shows the best percentage?</w:t>
        <w:br/>
        <w:t>Topic/Subtopic: N/A / Percentages</w:t>
        <w:br/>
        <w:t>Your Answer: a | Correct Answer: b | ❌ Incorrect | Time Taken: 3.01s</w:t>
      </w:r>
    </w:p>
    <w:p>
      <w:pPr>
        <w:pStyle w:val="Heading1"/>
      </w:pPr>
      <w:r>
        <w:t>AI Analysis &amp; Motivation</w:t>
      </w:r>
    </w:p>
    <w:p>
      <w:r>
        <w:t>Write a short, professional paragraph summarizing ghghj's performance in this report and include a motivational sentence to encourage improvement. Keep it concise, positive, and suitable for an academic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